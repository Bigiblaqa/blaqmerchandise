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FEDF5" w14:textId="77777777" w:rsidR="0082309E" w:rsidRPr="00505808" w:rsidRDefault="0082309E" w:rsidP="0082309E">
      <w:pPr>
        <w:pStyle w:val="NormalWeb"/>
        <w:rPr>
          <w:rStyle w:val="Strong"/>
          <w:sz w:val="40"/>
          <w:szCs w:val="40"/>
          <w:u w:val="single"/>
        </w:rPr>
      </w:pPr>
      <w:r w:rsidRPr="00505808">
        <w:rPr>
          <w:rStyle w:val="Strong"/>
          <w:sz w:val="40"/>
          <w:szCs w:val="40"/>
          <w:u w:val="single"/>
        </w:rPr>
        <w:t>COVER PAGE</w:t>
      </w:r>
    </w:p>
    <w:p w14:paraId="09289278" w14:textId="2D6BE4F8" w:rsidR="0082309E" w:rsidRDefault="0082309E" w:rsidP="0082309E">
      <w:pPr>
        <w:pStyle w:val="NormalWeb"/>
        <w:rPr>
          <w:rStyle w:val="Strong"/>
        </w:rPr>
      </w:pPr>
      <w:r>
        <w:rPr>
          <w:rStyle w:val="Strong"/>
        </w:rPr>
        <w:t>Title:</w:t>
      </w:r>
      <w:r>
        <w:t xml:space="preserve"> </w:t>
      </w:r>
      <w:proofErr w:type="spellStart"/>
      <w:r>
        <w:t>Blaqmerchandise</w:t>
      </w:r>
      <w:proofErr w:type="spellEnd"/>
      <w:r>
        <w:t xml:space="preserve"> website documentation</w:t>
      </w:r>
      <w:r>
        <w:br/>
      </w:r>
    </w:p>
    <w:p w14:paraId="7487BD7D" w14:textId="77777777" w:rsidR="0082309E" w:rsidRDefault="0082309E" w:rsidP="0082309E">
      <w:pPr>
        <w:pStyle w:val="NormalWeb"/>
        <w:rPr>
          <w:rStyle w:val="Strong"/>
        </w:rPr>
      </w:pPr>
    </w:p>
    <w:p w14:paraId="167D5195" w14:textId="77777777" w:rsidR="0082309E" w:rsidRDefault="0082309E" w:rsidP="0082309E">
      <w:pPr>
        <w:pStyle w:val="NormalWeb"/>
        <w:rPr>
          <w:rStyle w:val="Strong"/>
        </w:rPr>
      </w:pPr>
      <w:r>
        <w:rPr>
          <w:rStyle w:val="Strong"/>
        </w:rPr>
        <w:t>Student Name:</w:t>
      </w:r>
      <w:r>
        <w:t xml:space="preserve"> Denzel Kabole </w:t>
      </w:r>
      <w:proofErr w:type="spellStart"/>
      <w:r>
        <w:t>Munayi</w:t>
      </w:r>
      <w:proofErr w:type="spellEnd"/>
      <w:r>
        <w:br/>
      </w:r>
    </w:p>
    <w:p w14:paraId="60AF8DA1" w14:textId="77777777" w:rsidR="0082309E" w:rsidRDefault="0082309E" w:rsidP="0082309E">
      <w:pPr>
        <w:pStyle w:val="NormalWeb"/>
        <w:rPr>
          <w:rStyle w:val="Strong"/>
        </w:rPr>
      </w:pPr>
    </w:p>
    <w:p w14:paraId="49D944C9" w14:textId="77777777" w:rsidR="0082309E" w:rsidRDefault="0082309E" w:rsidP="0082309E">
      <w:pPr>
        <w:pStyle w:val="NormalWeb"/>
        <w:rPr>
          <w:rStyle w:val="Strong"/>
        </w:rPr>
      </w:pPr>
      <w:r>
        <w:rPr>
          <w:rStyle w:val="Strong"/>
        </w:rPr>
        <w:t>Student ID:</w:t>
      </w:r>
      <w:r>
        <w:t xml:space="preserve"> 23012709</w:t>
      </w:r>
    </w:p>
    <w:p w14:paraId="2F30B10E" w14:textId="77777777" w:rsidR="0082309E" w:rsidRDefault="0082309E" w:rsidP="0082309E">
      <w:pPr>
        <w:pStyle w:val="NormalWeb"/>
        <w:rPr>
          <w:rStyle w:val="Strong"/>
        </w:rPr>
      </w:pPr>
    </w:p>
    <w:p w14:paraId="7A053E59" w14:textId="77777777" w:rsidR="0082309E" w:rsidRDefault="0082309E" w:rsidP="0082309E">
      <w:pPr>
        <w:pStyle w:val="NormalWeb"/>
        <w:rPr>
          <w:rStyle w:val="Strong"/>
        </w:rPr>
      </w:pPr>
      <w:r>
        <w:rPr>
          <w:rStyle w:val="Strong"/>
        </w:rPr>
        <w:t xml:space="preserve">Course Title: </w:t>
      </w:r>
      <w:r>
        <w:t>E Business</w:t>
      </w:r>
    </w:p>
    <w:p w14:paraId="3635DB7C" w14:textId="77777777" w:rsidR="0082309E" w:rsidRDefault="0082309E" w:rsidP="0082309E">
      <w:pPr>
        <w:pStyle w:val="NormalWeb"/>
        <w:rPr>
          <w:rStyle w:val="Strong"/>
        </w:rPr>
      </w:pPr>
    </w:p>
    <w:p w14:paraId="4B320754" w14:textId="77777777" w:rsidR="0082309E" w:rsidRDefault="0082309E" w:rsidP="0082309E">
      <w:pPr>
        <w:pStyle w:val="NormalWeb"/>
        <w:rPr>
          <w:rStyle w:val="Strong"/>
        </w:rPr>
      </w:pPr>
      <w:r>
        <w:rPr>
          <w:rStyle w:val="Strong"/>
        </w:rPr>
        <w:t xml:space="preserve"> Module Code:</w:t>
      </w:r>
      <w:r>
        <w:t xml:space="preserve"> UFCE6X-30-2</w:t>
      </w:r>
      <w:r>
        <w:br/>
      </w:r>
    </w:p>
    <w:p w14:paraId="594FEED7" w14:textId="77777777" w:rsidR="0082309E" w:rsidRDefault="0082309E" w:rsidP="0082309E">
      <w:pPr>
        <w:pStyle w:val="NormalWeb"/>
        <w:rPr>
          <w:rStyle w:val="Strong"/>
        </w:rPr>
      </w:pPr>
    </w:p>
    <w:p w14:paraId="6A8A9953" w14:textId="77777777" w:rsidR="0082309E" w:rsidRDefault="0082309E" w:rsidP="0082309E">
      <w:pPr>
        <w:pStyle w:val="NormalWeb"/>
        <w:rPr>
          <w:rStyle w:val="Strong"/>
        </w:rPr>
      </w:pPr>
      <w:r>
        <w:rPr>
          <w:rStyle w:val="Strong"/>
        </w:rPr>
        <w:t>University Name:</w:t>
      </w:r>
      <w:r>
        <w:t xml:space="preserve"> University of the West of England.</w:t>
      </w:r>
      <w:r>
        <w:br/>
      </w:r>
    </w:p>
    <w:p w14:paraId="62290295" w14:textId="77777777" w:rsidR="0082309E" w:rsidRDefault="0082309E" w:rsidP="0082309E">
      <w:pPr>
        <w:pStyle w:val="NormalWeb"/>
        <w:rPr>
          <w:rStyle w:val="Strong"/>
        </w:rPr>
      </w:pPr>
    </w:p>
    <w:p w14:paraId="5A54EA84" w14:textId="77777777" w:rsidR="0082309E" w:rsidRDefault="0082309E" w:rsidP="0082309E">
      <w:pPr>
        <w:pStyle w:val="NormalWeb"/>
      </w:pPr>
      <w:r>
        <w:rPr>
          <w:rStyle w:val="Strong"/>
        </w:rPr>
        <w:t>Submission Date:</w:t>
      </w:r>
      <w:r>
        <w:t xml:space="preserve"> 24/04/2025</w:t>
      </w:r>
    </w:p>
    <w:p w14:paraId="06B5A25F" w14:textId="77777777" w:rsidR="0082309E" w:rsidRDefault="0082309E" w:rsidP="0082309E">
      <w:pPr>
        <w:pStyle w:val="NormalWeb"/>
        <w:rPr>
          <w:b/>
          <w:bCs/>
          <w:sz w:val="36"/>
          <w:szCs w:val="36"/>
        </w:rPr>
      </w:pPr>
    </w:p>
    <w:p w14:paraId="0122D6E1" w14:textId="77777777" w:rsidR="0082309E" w:rsidRDefault="0082309E" w:rsidP="0082309E">
      <w:pPr>
        <w:pStyle w:val="NormalWeb"/>
        <w:rPr>
          <w:b/>
          <w:bCs/>
          <w:sz w:val="36"/>
          <w:szCs w:val="36"/>
        </w:rPr>
      </w:pPr>
    </w:p>
    <w:p w14:paraId="44D19A0A" w14:textId="77777777" w:rsidR="0082309E" w:rsidRDefault="0082309E" w:rsidP="009D0431">
      <w:pPr>
        <w:rPr>
          <w:b/>
          <w:sz w:val="40"/>
          <w:szCs w:val="40"/>
          <w:u w:val="single"/>
        </w:rPr>
      </w:pPr>
    </w:p>
    <w:p w14:paraId="255712B7" w14:textId="77777777" w:rsidR="0082309E" w:rsidRDefault="0082309E" w:rsidP="009D0431">
      <w:pPr>
        <w:rPr>
          <w:b/>
          <w:sz w:val="40"/>
          <w:szCs w:val="40"/>
          <w:u w:val="single"/>
        </w:rPr>
      </w:pPr>
    </w:p>
    <w:p w14:paraId="5630D97C" w14:textId="77777777" w:rsidR="0082309E" w:rsidRDefault="0082309E" w:rsidP="009D0431">
      <w:pPr>
        <w:rPr>
          <w:b/>
          <w:sz w:val="40"/>
          <w:szCs w:val="40"/>
          <w:u w:val="single"/>
        </w:rPr>
      </w:pPr>
    </w:p>
    <w:p w14:paraId="35E549A6" w14:textId="1F3BDA42" w:rsidR="009D0431" w:rsidRPr="009D0431" w:rsidRDefault="009D0431" w:rsidP="009D0431">
      <w:pPr>
        <w:rPr>
          <w:b/>
          <w:sz w:val="40"/>
          <w:szCs w:val="40"/>
          <w:u w:val="single"/>
        </w:rPr>
      </w:pPr>
      <w:bookmarkStart w:id="0" w:name="_GoBack"/>
      <w:bookmarkEnd w:id="0"/>
      <w:r w:rsidRPr="009D0431">
        <w:rPr>
          <w:b/>
          <w:sz w:val="40"/>
          <w:szCs w:val="40"/>
          <w:u w:val="single"/>
        </w:rPr>
        <w:lastRenderedPageBreak/>
        <w:t xml:space="preserve">BLAQMERCHANDISE E- RETAIL WEBSITE </w:t>
      </w:r>
      <w:r w:rsidR="0082309E">
        <w:rPr>
          <w:b/>
          <w:sz w:val="40"/>
          <w:szCs w:val="40"/>
          <w:u w:val="single"/>
        </w:rPr>
        <w:t>DOCUMENTATION</w:t>
      </w:r>
    </w:p>
    <w:p w14:paraId="11657498" w14:textId="4712C390" w:rsidR="009D0431" w:rsidRPr="009D0431" w:rsidRDefault="009D0431" w:rsidP="009D0431">
      <w:pPr>
        <w:rPr>
          <w:b/>
        </w:rPr>
      </w:pPr>
      <w:r w:rsidRPr="009D0431">
        <w:rPr>
          <w:b/>
        </w:rPr>
        <w:t>1.Introduction</w:t>
      </w:r>
    </w:p>
    <w:p w14:paraId="479B3BA5" w14:textId="3A19F8AA" w:rsidR="00A21D65" w:rsidRDefault="002A2B1F" w:rsidP="009D0431">
      <w:r>
        <w:t xml:space="preserve">This report outlines the development and functionality of a prototype e-retail website designed for BlaqMerchandise, an urban fashion brand. The purpose of the system is to demonstrate the feasibility of an online business platform using web technologies such as PHP, MySQL, HTML5, and CSS3. The prototype simulates the customer purchase journey, including item selection, </w:t>
      </w:r>
      <w:r w:rsidR="001A08BE">
        <w:t xml:space="preserve">view cart or continue shopping options, </w:t>
      </w:r>
      <w:r>
        <w:t>checkout with VAT calculation, and order confirmation. It also includes basic administrative features for listing customer and purchase records.</w:t>
      </w:r>
    </w:p>
    <w:p w14:paraId="48F47505" w14:textId="2176049A" w:rsidR="00B13C09" w:rsidRPr="009D0431" w:rsidRDefault="002A2B1F" w:rsidP="00A21D65">
      <w:pPr>
        <w:rPr>
          <w:b/>
        </w:rPr>
      </w:pPr>
      <w:r w:rsidRPr="009D0431">
        <w:rPr>
          <w:b/>
        </w:rPr>
        <w:t>2. Website Functionality</w:t>
      </w:r>
    </w:p>
    <w:p w14:paraId="28AA5E25" w14:textId="7B6039FF" w:rsidR="00D02799" w:rsidRDefault="002A2B1F">
      <w:r>
        <w:t>The prototype consists of several interconnected PHP pages:</w:t>
      </w:r>
      <w:r>
        <w:br/>
      </w:r>
      <w:r>
        <w:br/>
      </w:r>
      <w:proofErr w:type="spellStart"/>
      <w:r w:rsidR="00D274A3">
        <w:t>i</w:t>
      </w:r>
      <w:proofErr w:type="spellEnd"/>
      <w:r w:rsidR="00D274A3">
        <w:t>)</w:t>
      </w:r>
      <w:r>
        <w:t xml:space="preserve"> home</w:t>
      </w:r>
      <w:r w:rsidR="001A08BE">
        <w:t>1</w:t>
      </w:r>
      <w:r>
        <w:t xml:space="preserve">.php: A professional landing page with clear navigation to key system areas </w:t>
      </w:r>
      <w:r w:rsidR="003F374C">
        <w:t>which are</w:t>
      </w:r>
      <w:r w:rsidR="00D02799">
        <w:t>:</w:t>
      </w:r>
    </w:p>
    <w:p w14:paraId="535F7A00" w14:textId="2A85F5D3" w:rsidR="00364EF1" w:rsidRDefault="002A2B1F" w:rsidP="00364EF1">
      <w:pPr>
        <w:pStyle w:val="ListParagraph"/>
        <w:numPr>
          <w:ilvl w:val="0"/>
          <w:numId w:val="14"/>
        </w:numPr>
      </w:pPr>
      <w:r>
        <w:t xml:space="preserve">item purchasing, </w:t>
      </w:r>
    </w:p>
    <w:p w14:paraId="4F44D238" w14:textId="77777777" w:rsidR="00364EF1" w:rsidRDefault="002A2B1F" w:rsidP="00364EF1">
      <w:pPr>
        <w:pStyle w:val="ListParagraph"/>
        <w:numPr>
          <w:ilvl w:val="0"/>
          <w:numId w:val="14"/>
        </w:numPr>
      </w:pPr>
      <w:r>
        <w:t>customer list,</w:t>
      </w:r>
    </w:p>
    <w:p w14:paraId="356FE0A7" w14:textId="77777777" w:rsidR="00364EF1" w:rsidRDefault="002A2B1F" w:rsidP="00364EF1">
      <w:pPr>
        <w:pStyle w:val="ListParagraph"/>
        <w:numPr>
          <w:ilvl w:val="0"/>
          <w:numId w:val="14"/>
        </w:numPr>
      </w:pPr>
      <w:r>
        <w:t>purchase list.</w:t>
      </w:r>
    </w:p>
    <w:p w14:paraId="528B0AFE" w14:textId="06627DD0" w:rsidR="00364EF1" w:rsidRDefault="00D274A3" w:rsidP="00D274A3">
      <w:r>
        <w:t>ii)</w:t>
      </w:r>
      <w:proofErr w:type="spellStart"/>
      <w:r w:rsidR="002A2B1F">
        <w:t>purchase.php</w:t>
      </w:r>
      <w:proofErr w:type="spellEnd"/>
      <w:r w:rsidR="002A2B1F">
        <w:t>: Displays all products</w:t>
      </w:r>
      <w:r w:rsidR="00364EF1">
        <w:t xml:space="preserve"> from the items table</w:t>
      </w:r>
      <w:r w:rsidR="002A2B1F">
        <w:t xml:space="preserve"> </w:t>
      </w:r>
      <w:r w:rsidR="001A08BE">
        <w:t>grouped in four separate sections which are</w:t>
      </w:r>
      <w:r w:rsidR="00364EF1">
        <w:t>:</w:t>
      </w:r>
    </w:p>
    <w:p w14:paraId="789ED805" w14:textId="391D9D3E" w:rsidR="00364EF1" w:rsidRDefault="00364EF1" w:rsidP="00364EF1">
      <w:pPr>
        <w:pStyle w:val="ListParagraph"/>
        <w:numPr>
          <w:ilvl w:val="0"/>
          <w:numId w:val="15"/>
        </w:numPr>
      </w:pPr>
      <w:r>
        <w:t>T</w:t>
      </w:r>
      <w:r w:rsidR="001A08BE">
        <w:t>ops</w:t>
      </w:r>
    </w:p>
    <w:p w14:paraId="14E9646D" w14:textId="6A63078B" w:rsidR="00364EF1" w:rsidRDefault="00364EF1" w:rsidP="00364EF1">
      <w:pPr>
        <w:pStyle w:val="ListParagraph"/>
        <w:numPr>
          <w:ilvl w:val="0"/>
          <w:numId w:val="15"/>
        </w:numPr>
      </w:pPr>
      <w:r>
        <w:t>T</w:t>
      </w:r>
      <w:r w:rsidR="001A08BE">
        <w:t>rousers</w:t>
      </w:r>
    </w:p>
    <w:p w14:paraId="7EDC54F9" w14:textId="62162E2E" w:rsidR="00364EF1" w:rsidRDefault="00364EF1" w:rsidP="00364EF1">
      <w:pPr>
        <w:pStyle w:val="ListParagraph"/>
        <w:numPr>
          <w:ilvl w:val="0"/>
          <w:numId w:val="15"/>
        </w:numPr>
      </w:pPr>
      <w:r>
        <w:t>C</w:t>
      </w:r>
      <w:r w:rsidR="001A08BE">
        <w:t>aps</w:t>
      </w:r>
    </w:p>
    <w:p w14:paraId="04DC3BB7" w14:textId="480862F7" w:rsidR="00364EF1" w:rsidRDefault="001A08BE" w:rsidP="00364EF1">
      <w:pPr>
        <w:pStyle w:val="ListParagraph"/>
        <w:numPr>
          <w:ilvl w:val="0"/>
          <w:numId w:val="15"/>
        </w:numPr>
      </w:pPr>
      <w:r>
        <w:t xml:space="preserve">hoodies </w:t>
      </w:r>
    </w:p>
    <w:p w14:paraId="094544A0" w14:textId="0B81408D" w:rsidR="00364EF1" w:rsidRDefault="00D274A3" w:rsidP="00D274A3">
      <w:r>
        <w:t xml:space="preserve"> -</w:t>
      </w:r>
      <w:r w:rsidR="002A2B1F">
        <w:t>Each item is shown with</w:t>
      </w:r>
      <w:r w:rsidR="00364EF1">
        <w:t>:</w:t>
      </w:r>
    </w:p>
    <w:p w14:paraId="4497F495" w14:textId="0E911FD6" w:rsidR="00364EF1" w:rsidRDefault="00364EF1" w:rsidP="00364EF1">
      <w:pPr>
        <w:pStyle w:val="ListParagraph"/>
        <w:numPr>
          <w:ilvl w:val="0"/>
          <w:numId w:val="16"/>
        </w:numPr>
      </w:pPr>
      <w:r>
        <w:t>N</w:t>
      </w:r>
      <w:r w:rsidR="002A2B1F">
        <w:t>ame</w:t>
      </w:r>
    </w:p>
    <w:p w14:paraId="7B1682FD" w14:textId="21488031" w:rsidR="00364EF1" w:rsidRDefault="00364EF1" w:rsidP="00364EF1">
      <w:pPr>
        <w:pStyle w:val="ListParagraph"/>
        <w:numPr>
          <w:ilvl w:val="0"/>
          <w:numId w:val="16"/>
        </w:numPr>
      </w:pPr>
      <w:r>
        <w:t>I</w:t>
      </w:r>
      <w:r w:rsidR="002A2B1F">
        <w:t>mage</w:t>
      </w:r>
    </w:p>
    <w:p w14:paraId="71AD9D38" w14:textId="2D94213B" w:rsidR="00364EF1" w:rsidRDefault="00364EF1" w:rsidP="00364EF1">
      <w:pPr>
        <w:pStyle w:val="ListParagraph"/>
        <w:numPr>
          <w:ilvl w:val="0"/>
          <w:numId w:val="16"/>
        </w:numPr>
      </w:pPr>
      <w:r>
        <w:t>P</w:t>
      </w:r>
      <w:r w:rsidR="002A2B1F">
        <w:t>rice</w:t>
      </w:r>
    </w:p>
    <w:p w14:paraId="382B2493" w14:textId="1E6A1F99" w:rsidR="00364EF1" w:rsidRDefault="00D274A3" w:rsidP="00D274A3">
      <w:r>
        <w:t xml:space="preserve">  -</w:t>
      </w:r>
      <w:r w:rsidR="001A08BE">
        <w:t>It also has a clear navigation system to key</w:t>
      </w:r>
      <w:r w:rsidR="00936929">
        <w:t xml:space="preserve"> system</w:t>
      </w:r>
      <w:r w:rsidR="001A08BE">
        <w:t xml:space="preserve"> areas which are</w:t>
      </w:r>
      <w:r w:rsidR="00364EF1">
        <w:t>:</w:t>
      </w:r>
    </w:p>
    <w:p w14:paraId="62FCAC9A" w14:textId="09815CB1" w:rsidR="00364EF1" w:rsidRDefault="00936929" w:rsidP="00364EF1">
      <w:pPr>
        <w:pStyle w:val="ListParagraph"/>
        <w:numPr>
          <w:ilvl w:val="0"/>
          <w:numId w:val="18"/>
        </w:numPr>
      </w:pPr>
      <w:r>
        <w:t>view cart</w:t>
      </w:r>
    </w:p>
    <w:p w14:paraId="289B5B32" w14:textId="0F88004F" w:rsidR="00364EF1" w:rsidRDefault="00936929" w:rsidP="00364EF1">
      <w:pPr>
        <w:pStyle w:val="ListParagraph"/>
        <w:numPr>
          <w:ilvl w:val="0"/>
          <w:numId w:val="18"/>
        </w:numPr>
      </w:pPr>
      <w:r>
        <w:t xml:space="preserve">continue shopping </w:t>
      </w:r>
    </w:p>
    <w:p w14:paraId="2AD9C331" w14:textId="455C412C" w:rsidR="00364EF1" w:rsidRDefault="00936929" w:rsidP="00364EF1">
      <w:pPr>
        <w:pStyle w:val="ListParagraph"/>
        <w:numPr>
          <w:ilvl w:val="0"/>
          <w:numId w:val="17"/>
        </w:numPr>
      </w:pPr>
      <w:r>
        <w:t>home button</w:t>
      </w:r>
    </w:p>
    <w:p w14:paraId="33400EF6" w14:textId="622B522C" w:rsidR="004C662E" w:rsidRDefault="00D274A3" w:rsidP="00D274A3">
      <w:r>
        <w:t>iii)</w:t>
      </w:r>
      <w:proofErr w:type="spellStart"/>
      <w:r w:rsidR="00936929">
        <w:t>caps.php</w:t>
      </w:r>
      <w:proofErr w:type="spellEnd"/>
      <w:r w:rsidR="00936929">
        <w:t xml:space="preserve">: Displays the caps in the items list placed in the </w:t>
      </w:r>
      <w:proofErr w:type="spellStart"/>
      <w:r w:rsidR="00936929">
        <w:t>sql</w:t>
      </w:r>
      <w:proofErr w:type="spellEnd"/>
      <w:r w:rsidR="00936929">
        <w:t xml:space="preserve"> each item shown with</w:t>
      </w:r>
      <w:r w:rsidR="004C662E">
        <w:t>:</w:t>
      </w:r>
      <w:r w:rsidR="00936929">
        <w:t xml:space="preserve"> </w:t>
      </w:r>
    </w:p>
    <w:p w14:paraId="29393B10" w14:textId="2EBD2A72" w:rsidR="004C662E" w:rsidRDefault="004C662E" w:rsidP="001560B3">
      <w:pPr>
        <w:pStyle w:val="ListParagraph"/>
        <w:numPr>
          <w:ilvl w:val="0"/>
          <w:numId w:val="12"/>
        </w:numPr>
      </w:pPr>
      <w:r>
        <w:lastRenderedPageBreak/>
        <w:t>N</w:t>
      </w:r>
      <w:r w:rsidR="00936929">
        <w:t>ame</w:t>
      </w:r>
    </w:p>
    <w:p w14:paraId="711BAF98" w14:textId="39FD999A" w:rsidR="004C662E" w:rsidRDefault="004C662E" w:rsidP="001560B3">
      <w:pPr>
        <w:pStyle w:val="ListParagraph"/>
        <w:numPr>
          <w:ilvl w:val="0"/>
          <w:numId w:val="12"/>
        </w:numPr>
      </w:pPr>
      <w:r>
        <w:t>I</w:t>
      </w:r>
      <w:r w:rsidR="00936929">
        <w:t>mage</w:t>
      </w:r>
    </w:p>
    <w:p w14:paraId="33F807F4" w14:textId="7A057647" w:rsidR="001560B3" w:rsidRDefault="00936929" w:rsidP="001560B3">
      <w:pPr>
        <w:pStyle w:val="ListParagraph"/>
        <w:numPr>
          <w:ilvl w:val="0"/>
          <w:numId w:val="12"/>
        </w:numPr>
      </w:pPr>
      <w:r>
        <w:t xml:space="preserve">price </w:t>
      </w:r>
    </w:p>
    <w:p w14:paraId="76C29553" w14:textId="77777777" w:rsidR="001560B3" w:rsidRDefault="00936929" w:rsidP="001560B3">
      <w:pPr>
        <w:pStyle w:val="ListParagraph"/>
        <w:numPr>
          <w:ilvl w:val="0"/>
          <w:numId w:val="12"/>
        </w:numPr>
      </w:pPr>
      <w:r>
        <w:t>an add to bag option.</w:t>
      </w:r>
      <w:r w:rsidR="003F374C">
        <w:t xml:space="preserve"> </w:t>
      </w:r>
    </w:p>
    <w:p w14:paraId="311B1FB1" w14:textId="77777777" w:rsidR="001560B3" w:rsidRDefault="003F374C">
      <w:r>
        <w:t>Also has a clear navigation system which are</w:t>
      </w:r>
      <w:r w:rsidR="001560B3">
        <w:t>:</w:t>
      </w:r>
    </w:p>
    <w:p w14:paraId="70DC9673" w14:textId="7858AC5A" w:rsidR="001560B3" w:rsidRDefault="001560B3" w:rsidP="001560B3">
      <w:pPr>
        <w:pStyle w:val="ListParagraph"/>
        <w:numPr>
          <w:ilvl w:val="0"/>
          <w:numId w:val="13"/>
        </w:numPr>
      </w:pPr>
      <w:r>
        <w:t>H</w:t>
      </w:r>
      <w:r w:rsidR="003F374C">
        <w:t>ome</w:t>
      </w:r>
    </w:p>
    <w:p w14:paraId="280DBE56" w14:textId="7C843E58" w:rsidR="001560B3" w:rsidRDefault="003F374C" w:rsidP="001560B3">
      <w:pPr>
        <w:pStyle w:val="ListParagraph"/>
        <w:numPr>
          <w:ilvl w:val="0"/>
          <w:numId w:val="13"/>
        </w:numPr>
      </w:pPr>
      <w:r>
        <w:t xml:space="preserve">continue shopping </w:t>
      </w:r>
    </w:p>
    <w:p w14:paraId="34BC1D36" w14:textId="289023AD" w:rsidR="00936929" w:rsidRDefault="003F374C" w:rsidP="001560B3">
      <w:pPr>
        <w:pStyle w:val="ListParagraph"/>
        <w:numPr>
          <w:ilvl w:val="0"/>
          <w:numId w:val="13"/>
        </w:numPr>
      </w:pPr>
      <w:r>
        <w:t xml:space="preserve">view bag </w:t>
      </w:r>
    </w:p>
    <w:p w14:paraId="28CFD825" w14:textId="556A3293" w:rsidR="001560B3" w:rsidRDefault="00D274A3" w:rsidP="001560B3">
      <w:r>
        <w:t>iv)</w:t>
      </w:r>
      <w:proofErr w:type="spellStart"/>
      <w:r w:rsidR="00936929">
        <w:t>trousers.php</w:t>
      </w:r>
      <w:proofErr w:type="spellEnd"/>
      <w:r w:rsidR="001560B3" w:rsidRPr="001560B3">
        <w:t xml:space="preserve"> </w:t>
      </w:r>
      <w:r w:rsidR="001560B3">
        <w:t xml:space="preserve">Displays the trousers in the items list placed in the </w:t>
      </w:r>
      <w:proofErr w:type="spellStart"/>
      <w:r w:rsidR="001560B3">
        <w:t>sql</w:t>
      </w:r>
      <w:proofErr w:type="spellEnd"/>
      <w:r w:rsidR="001560B3">
        <w:t xml:space="preserve"> each item shown with: </w:t>
      </w:r>
    </w:p>
    <w:p w14:paraId="48A3D3FD" w14:textId="77777777" w:rsidR="001560B3" w:rsidRDefault="001560B3" w:rsidP="001560B3">
      <w:pPr>
        <w:pStyle w:val="ListParagraph"/>
        <w:numPr>
          <w:ilvl w:val="0"/>
          <w:numId w:val="12"/>
        </w:numPr>
      </w:pPr>
      <w:r>
        <w:t>Name</w:t>
      </w:r>
    </w:p>
    <w:p w14:paraId="500874DD" w14:textId="77777777" w:rsidR="001560B3" w:rsidRDefault="001560B3" w:rsidP="001560B3">
      <w:pPr>
        <w:pStyle w:val="ListParagraph"/>
        <w:numPr>
          <w:ilvl w:val="0"/>
          <w:numId w:val="12"/>
        </w:numPr>
      </w:pPr>
      <w:r>
        <w:t>Image</w:t>
      </w:r>
    </w:p>
    <w:p w14:paraId="6F7827F6" w14:textId="77777777" w:rsidR="001560B3" w:rsidRDefault="001560B3" w:rsidP="001560B3">
      <w:pPr>
        <w:pStyle w:val="ListParagraph"/>
        <w:numPr>
          <w:ilvl w:val="0"/>
          <w:numId w:val="12"/>
        </w:numPr>
      </w:pPr>
      <w:r>
        <w:t xml:space="preserve">price </w:t>
      </w:r>
    </w:p>
    <w:p w14:paraId="6FA1F4DC" w14:textId="77777777" w:rsidR="001560B3" w:rsidRDefault="001560B3" w:rsidP="001560B3">
      <w:pPr>
        <w:pStyle w:val="ListParagraph"/>
        <w:numPr>
          <w:ilvl w:val="0"/>
          <w:numId w:val="12"/>
        </w:numPr>
      </w:pPr>
      <w:r>
        <w:t xml:space="preserve">an add to bag option. </w:t>
      </w:r>
    </w:p>
    <w:p w14:paraId="333B9CBA" w14:textId="77777777" w:rsidR="001560B3" w:rsidRDefault="001560B3" w:rsidP="001560B3">
      <w:r>
        <w:t>Also has a clear navigation system which are:</w:t>
      </w:r>
    </w:p>
    <w:p w14:paraId="10F84857" w14:textId="77777777" w:rsidR="001560B3" w:rsidRDefault="001560B3" w:rsidP="001560B3">
      <w:pPr>
        <w:pStyle w:val="ListParagraph"/>
        <w:numPr>
          <w:ilvl w:val="0"/>
          <w:numId w:val="13"/>
        </w:numPr>
      </w:pPr>
      <w:r>
        <w:t>Home</w:t>
      </w:r>
    </w:p>
    <w:p w14:paraId="1FFBF0FF" w14:textId="77777777" w:rsidR="001560B3" w:rsidRDefault="001560B3" w:rsidP="001560B3">
      <w:pPr>
        <w:pStyle w:val="ListParagraph"/>
        <w:numPr>
          <w:ilvl w:val="0"/>
          <w:numId w:val="13"/>
        </w:numPr>
      </w:pPr>
      <w:r>
        <w:t xml:space="preserve">continue shopping </w:t>
      </w:r>
    </w:p>
    <w:p w14:paraId="1F5933BE" w14:textId="77777777" w:rsidR="001560B3" w:rsidRDefault="001560B3" w:rsidP="001560B3">
      <w:pPr>
        <w:pStyle w:val="ListParagraph"/>
        <w:numPr>
          <w:ilvl w:val="0"/>
          <w:numId w:val="13"/>
        </w:numPr>
      </w:pPr>
      <w:r>
        <w:t xml:space="preserve">view bag </w:t>
      </w:r>
    </w:p>
    <w:p w14:paraId="4B3CCB40" w14:textId="3E3F98A5" w:rsidR="00936929" w:rsidRDefault="00936929"/>
    <w:p w14:paraId="592B8B83" w14:textId="79667A5B" w:rsidR="001560B3" w:rsidRDefault="00D274A3" w:rsidP="001560B3">
      <w:r>
        <w:t>v)</w:t>
      </w:r>
      <w:proofErr w:type="spellStart"/>
      <w:r w:rsidR="00936929">
        <w:t>tops.php</w:t>
      </w:r>
      <w:proofErr w:type="spellEnd"/>
      <w:r w:rsidR="00936929">
        <w:t>:</w:t>
      </w:r>
      <w:r w:rsidR="00936929" w:rsidRPr="00936929">
        <w:t xml:space="preserve"> </w:t>
      </w:r>
      <w:r w:rsidR="001560B3">
        <w:t xml:space="preserve">Displays the tops in the items list placed in the </w:t>
      </w:r>
      <w:proofErr w:type="spellStart"/>
      <w:r w:rsidR="001560B3">
        <w:t>sql</w:t>
      </w:r>
      <w:proofErr w:type="spellEnd"/>
      <w:r w:rsidR="001560B3">
        <w:t xml:space="preserve"> each item shown with: </w:t>
      </w:r>
    </w:p>
    <w:p w14:paraId="76940391" w14:textId="77777777" w:rsidR="001560B3" w:rsidRDefault="001560B3" w:rsidP="001560B3">
      <w:pPr>
        <w:pStyle w:val="ListParagraph"/>
        <w:numPr>
          <w:ilvl w:val="0"/>
          <w:numId w:val="12"/>
        </w:numPr>
      </w:pPr>
      <w:r>
        <w:t>Name</w:t>
      </w:r>
    </w:p>
    <w:p w14:paraId="2759CFDB" w14:textId="77777777" w:rsidR="001560B3" w:rsidRDefault="001560B3" w:rsidP="001560B3">
      <w:pPr>
        <w:pStyle w:val="ListParagraph"/>
        <w:numPr>
          <w:ilvl w:val="0"/>
          <w:numId w:val="12"/>
        </w:numPr>
      </w:pPr>
      <w:r>
        <w:t>Image</w:t>
      </w:r>
    </w:p>
    <w:p w14:paraId="3B87D9E7" w14:textId="77777777" w:rsidR="001560B3" w:rsidRDefault="001560B3" w:rsidP="001560B3">
      <w:pPr>
        <w:pStyle w:val="ListParagraph"/>
        <w:numPr>
          <w:ilvl w:val="0"/>
          <w:numId w:val="12"/>
        </w:numPr>
      </w:pPr>
      <w:r>
        <w:t xml:space="preserve">price </w:t>
      </w:r>
    </w:p>
    <w:p w14:paraId="65BF487C" w14:textId="77777777" w:rsidR="001560B3" w:rsidRDefault="001560B3" w:rsidP="001560B3">
      <w:pPr>
        <w:pStyle w:val="ListParagraph"/>
        <w:numPr>
          <w:ilvl w:val="0"/>
          <w:numId w:val="12"/>
        </w:numPr>
      </w:pPr>
      <w:r>
        <w:t xml:space="preserve">an add to bag option. </w:t>
      </w:r>
    </w:p>
    <w:p w14:paraId="764CA784" w14:textId="77777777" w:rsidR="001560B3" w:rsidRDefault="001560B3" w:rsidP="001560B3">
      <w:r>
        <w:t>Also has a clear navigation system which are:</w:t>
      </w:r>
    </w:p>
    <w:p w14:paraId="75C3776C" w14:textId="77777777" w:rsidR="001560B3" w:rsidRDefault="001560B3" w:rsidP="001560B3">
      <w:pPr>
        <w:pStyle w:val="ListParagraph"/>
        <w:numPr>
          <w:ilvl w:val="0"/>
          <w:numId w:val="13"/>
        </w:numPr>
      </w:pPr>
      <w:r>
        <w:t>Home</w:t>
      </w:r>
    </w:p>
    <w:p w14:paraId="66C96FD4" w14:textId="77777777" w:rsidR="001560B3" w:rsidRDefault="001560B3" w:rsidP="001560B3">
      <w:pPr>
        <w:pStyle w:val="ListParagraph"/>
        <w:numPr>
          <w:ilvl w:val="0"/>
          <w:numId w:val="13"/>
        </w:numPr>
      </w:pPr>
      <w:r>
        <w:t xml:space="preserve">continue shopping </w:t>
      </w:r>
    </w:p>
    <w:p w14:paraId="58D4131F" w14:textId="77777777" w:rsidR="001560B3" w:rsidRDefault="001560B3" w:rsidP="001560B3">
      <w:pPr>
        <w:pStyle w:val="ListParagraph"/>
        <w:numPr>
          <w:ilvl w:val="0"/>
          <w:numId w:val="13"/>
        </w:numPr>
      </w:pPr>
      <w:r>
        <w:t xml:space="preserve">view bag </w:t>
      </w:r>
    </w:p>
    <w:p w14:paraId="0DB15103" w14:textId="19C5ED41" w:rsidR="00936929" w:rsidRDefault="00936929"/>
    <w:p w14:paraId="1B816754" w14:textId="651CCAE4" w:rsidR="001560B3" w:rsidRDefault="00D274A3" w:rsidP="001560B3">
      <w:r>
        <w:t>vi)</w:t>
      </w:r>
      <w:proofErr w:type="spellStart"/>
      <w:r w:rsidR="008770AD">
        <w:t>h</w:t>
      </w:r>
      <w:r w:rsidR="00936929">
        <w:t>oodies.php</w:t>
      </w:r>
      <w:proofErr w:type="spellEnd"/>
      <w:r w:rsidR="00936929">
        <w:t>:</w:t>
      </w:r>
      <w:r w:rsidR="00936929" w:rsidRPr="00936929">
        <w:t xml:space="preserve"> </w:t>
      </w:r>
      <w:r w:rsidR="001560B3">
        <w:t xml:space="preserve">Displays the hoodies in the items list placed in the </w:t>
      </w:r>
      <w:proofErr w:type="spellStart"/>
      <w:r w:rsidR="001560B3">
        <w:t>sql</w:t>
      </w:r>
      <w:proofErr w:type="spellEnd"/>
      <w:r w:rsidR="001560B3">
        <w:t xml:space="preserve"> each item shown with: </w:t>
      </w:r>
    </w:p>
    <w:p w14:paraId="4E65BB49" w14:textId="77777777" w:rsidR="001560B3" w:rsidRDefault="001560B3" w:rsidP="001560B3">
      <w:pPr>
        <w:pStyle w:val="ListParagraph"/>
        <w:numPr>
          <w:ilvl w:val="0"/>
          <w:numId w:val="12"/>
        </w:numPr>
      </w:pPr>
      <w:r>
        <w:t>Name</w:t>
      </w:r>
    </w:p>
    <w:p w14:paraId="2FCEBB15" w14:textId="77777777" w:rsidR="001560B3" w:rsidRDefault="001560B3" w:rsidP="001560B3">
      <w:pPr>
        <w:pStyle w:val="ListParagraph"/>
        <w:numPr>
          <w:ilvl w:val="0"/>
          <w:numId w:val="12"/>
        </w:numPr>
      </w:pPr>
      <w:r>
        <w:t>Image</w:t>
      </w:r>
    </w:p>
    <w:p w14:paraId="28EBED1F" w14:textId="77777777" w:rsidR="001560B3" w:rsidRDefault="001560B3" w:rsidP="001560B3">
      <w:pPr>
        <w:pStyle w:val="ListParagraph"/>
        <w:numPr>
          <w:ilvl w:val="0"/>
          <w:numId w:val="12"/>
        </w:numPr>
      </w:pPr>
      <w:r>
        <w:lastRenderedPageBreak/>
        <w:t xml:space="preserve">price </w:t>
      </w:r>
    </w:p>
    <w:p w14:paraId="7DF48597" w14:textId="77777777" w:rsidR="001560B3" w:rsidRDefault="001560B3" w:rsidP="001560B3">
      <w:pPr>
        <w:pStyle w:val="ListParagraph"/>
        <w:numPr>
          <w:ilvl w:val="0"/>
          <w:numId w:val="12"/>
        </w:numPr>
      </w:pPr>
      <w:r>
        <w:t xml:space="preserve">an add to bag option. </w:t>
      </w:r>
    </w:p>
    <w:p w14:paraId="28B5EF10" w14:textId="77777777" w:rsidR="001560B3" w:rsidRDefault="001560B3" w:rsidP="001560B3">
      <w:r>
        <w:t>Also has a clear navigation system which are:</w:t>
      </w:r>
    </w:p>
    <w:p w14:paraId="66A1005E" w14:textId="77777777" w:rsidR="001560B3" w:rsidRDefault="001560B3" w:rsidP="001560B3">
      <w:pPr>
        <w:pStyle w:val="ListParagraph"/>
        <w:numPr>
          <w:ilvl w:val="0"/>
          <w:numId w:val="13"/>
        </w:numPr>
      </w:pPr>
      <w:r>
        <w:t>Home</w:t>
      </w:r>
    </w:p>
    <w:p w14:paraId="499801E5" w14:textId="77777777" w:rsidR="001560B3" w:rsidRDefault="001560B3" w:rsidP="001560B3">
      <w:pPr>
        <w:pStyle w:val="ListParagraph"/>
        <w:numPr>
          <w:ilvl w:val="0"/>
          <w:numId w:val="13"/>
        </w:numPr>
      </w:pPr>
      <w:r>
        <w:t xml:space="preserve">continue shopping </w:t>
      </w:r>
    </w:p>
    <w:p w14:paraId="678D8FAC" w14:textId="77777777" w:rsidR="001560B3" w:rsidRDefault="001560B3" w:rsidP="001560B3">
      <w:pPr>
        <w:pStyle w:val="ListParagraph"/>
        <w:numPr>
          <w:ilvl w:val="0"/>
          <w:numId w:val="13"/>
        </w:numPr>
      </w:pPr>
      <w:r>
        <w:t xml:space="preserve">view bag </w:t>
      </w:r>
    </w:p>
    <w:p w14:paraId="09DD07E3" w14:textId="407A68BA" w:rsidR="008770AD" w:rsidRDefault="00D274A3">
      <w:r>
        <w:t>v)</w:t>
      </w:r>
      <w:proofErr w:type="spellStart"/>
      <w:r w:rsidR="002A2B1F">
        <w:t>checkout.php</w:t>
      </w:r>
      <w:proofErr w:type="spellEnd"/>
      <w:r w:rsidR="002A2B1F">
        <w:t>: Displays selected items and calculates the total price excluding VAT, VAT (at 17.5%), and total including VAT.</w:t>
      </w:r>
      <w:r w:rsidR="002A2B1F">
        <w:br/>
      </w:r>
      <w:r>
        <w:t>vi)</w:t>
      </w:r>
      <w:proofErr w:type="spellStart"/>
      <w:r w:rsidR="002A2B1F">
        <w:t>confirm.php</w:t>
      </w:r>
      <w:proofErr w:type="spellEnd"/>
      <w:r w:rsidR="002A2B1F">
        <w:t>: Handles final transaction submission. The customer’s name is stored in the customers table, and each purchase is recorded in the purchases table.</w:t>
      </w:r>
      <w:r w:rsidR="002A2B1F">
        <w:br/>
      </w:r>
      <w:r>
        <w:t>vii)</w:t>
      </w:r>
      <w:proofErr w:type="spellStart"/>
      <w:r w:rsidR="002A2B1F">
        <w:t>list_customers.php</w:t>
      </w:r>
      <w:proofErr w:type="spellEnd"/>
      <w:r w:rsidR="002A2B1F">
        <w:t>: Displays a table of all customer entries.</w:t>
      </w:r>
      <w:r w:rsidR="002A2B1F">
        <w:br/>
      </w:r>
      <w:r>
        <w:t>viii)</w:t>
      </w:r>
      <w:r w:rsidR="002A2B1F">
        <w:t xml:space="preserve"> </w:t>
      </w:r>
      <w:proofErr w:type="spellStart"/>
      <w:r w:rsidR="002A2B1F">
        <w:t>list_purchases.php</w:t>
      </w:r>
      <w:proofErr w:type="spellEnd"/>
      <w:r w:rsidR="002A2B1F">
        <w:t>: Shows customer-item purchase pairs using an SQL JOIN query.</w:t>
      </w:r>
    </w:p>
    <w:p w14:paraId="331AB163" w14:textId="50F03B39" w:rsidR="008770AD" w:rsidRDefault="00D274A3">
      <w:r>
        <w:t>ix)</w:t>
      </w:r>
      <w:proofErr w:type="spellStart"/>
      <w:r w:rsidR="008770AD">
        <w:t>cart.php</w:t>
      </w:r>
      <w:proofErr w:type="spellEnd"/>
      <w:r w:rsidR="008770AD">
        <w:t xml:space="preserve">: Displays the items selected from the </w:t>
      </w:r>
      <w:proofErr w:type="spellStart"/>
      <w:r w:rsidR="008770AD">
        <w:t>purchase.php</w:t>
      </w:r>
      <w:proofErr w:type="spellEnd"/>
      <w:r w:rsidR="008770AD">
        <w:t xml:space="preserve"> showing the </w:t>
      </w:r>
      <w:r w:rsidR="003F374C">
        <w:t xml:space="preserve">item, price, </w:t>
      </w:r>
      <w:r w:rsidR="008770AD">
        <w:t xml:space="preserve">quantity </w:t>
      </w:r>
      <w:r w:rsidR="003F374C">
        <w:t xml:space="preserve">and the subtotal of the items chosen. To add on it contains a remove from cart option on every item chosen and a </w:t>
      </w:r>
      <w:proofErr w:type="spellStart"/>
      <w:r w:rsidR="003F374C">
        <w:t>vclear</w:t>
      </w:r>
      <w:proofErr w:type="spellEnd"/>
      <w:r w:rsidR="003F374C">
        <w:t xml:space="preserve"> navigation system to lead to checkout, continue shopping or to the home page.</w:t>
      </w:r>
      <w:r w:rsidR="008770AD">
        <w:t xml:space="preserve"> </w:t>
      </w:r>
    </w:p>
    <w:p w14:paraId="4CB244A9" w14:textId="61D80D73" w:rsidR="008770AD" w:rsidRDefault="00D274A3">
      <w:r>
        <w:t>x)</w:t>
      </w:r>
      <w:proofErr w:type="spellStart"/>
      <w:r w:rsidR="008770AD">
        <w:t>add_to_cart.php</w:t>
      </w:r>
      <w:proofErr w:type="spellEnd"/>
      <w:r w:rsidR="008770AD">
        <w:t>:</w:t>
      </w:r>
      <w:r w:rsidR="003F374C">
        <w:t xml:space="preserve"> Adds items selected to the cart.</w:t>
      </w:r>
    </w:p>
    <w:p w14:paraId="1EEB716B" w14:textId="771F78F0" w:rsidR="00A21D65" w:rsidRDefault="00D274A3" w:rsidP="00A21D65">
      <w:r>
        <w:t>xi)</w:t>
      </w:r>
      <w:proofErr w:type="spellStart"/>
      <w:r w:rsidR="008770AD">
        <w:t>remove_from_cart</w:t>
      </w:r>
      <w:proofErr w:type="spellEnd"/>
      <w:r w:rsidR="008770AD">
        <w:t>:</w:t>
      </w:r>
      <w:r w:rsidR="003F374C">
        <w:t xml:space="preserve"> Displays a button on each item selected in the cart giving the </w:t>
      </w:r>
      <w:r>
        <w:t xml:space="preserve">   </w:t>
      </w:r>
      <w:r w:rsidR="003F374C">
        <w:t>customer an option to remove the item from the cart before checking out.</w:t>
      </w:r>
      <w:r w:rsidR="002A2B1F">
        <w:br/>
      </w:r>
      <w:r w:rsidR="002A2B1F">
        <w:br/>
        <w:t>All pages are styled with CSS3 for consistency, with semantic HTML5 for structural clarity.</w:t>
      </w:r>
    </w:p>
    <w:p w14:paraId="03CF51AB" w14:textId="2495B91E" w:rsidR="00B13C09" w:rsidRPr="009D0431" w:rsidRDefault="002A2B1F" w:rsidP="00A21D65">
      <w:pPr>
        <w:rPr>
          <w:b/>
        </w:rPr>
      </w:pPr>
      <w:r w:rsidRPr="009D0431">
        <w:rPr>
          <w:b/>
        </w:rPr>
        <w:t>3. Notable Features and Technologies</w:t>
      </w:r>
    </w:p>
    <w:p w14:paraId="274749D9" w14:textId="77777777" w:rsidR="00A21D65" w:rsidRDefault="002A2B1F" w:rsidP="00A21D65">
      <w:r>
        <w:t>- Database-Driven Product Display: Products are dynamically retrieved from MySQL, simulating real-world database integration.</w:t>
      </w:r>
      <w:r>
        <w:br/>
        <w:t>- AI UX Concepts: The design anticipates future AI-driven enhancements like personalized product recommendations.</w:t>
      </w:r>
      <w:r>
        <w:br/>
        <w:t>- Tax Calculation: The VAT logic is handled in checkout.php, rounding to two decimal places.</w:t>
      </w:r>
      <w:r>
        <w:br/>
        <w:t>- Data Validation: Required fields enforce proper user input.</w:t>
      </w:r>
      <w:r>
        <w:br/>
        <w:t>- Relational Database: Use of foreign keys reflects normalized database design</w:t>
      </w:r>
      <w:r w:rsidR="00A21D65">
        <w:t>.</w:t>
      </w:r>
    </w:p>
    <w:p w14:paraId="2526318C" w14:textId="239F09CA" w:rsidR="00B13C09" w:rsidRPr="009D0431" w:rsidRDefault="002A2B1F" w:rsidP="00A21D65">
      <w:pPr>
        <w:rPr>
          <w:b/>
        </w:rPr>
      </w:pPr>
      <w:r w:rsidRPr="009D0431">
        <w:rPr>
          <w:b/>
        </w:rPr>
        <w:t>4. Issues and Areas for Improvement</w:t>
      </w:r>
    </w:p>
    <w:p w14:paraId="2E8CF3F5" w14:textId="77777777" w:rsidR="00A21D65" w:rsidRDefault="002A2B1F" w:rsidP="00A21D65">
      <w:r>
        <w:t>- Shopping Cart Feature: Currently not implemented. Adding sessions would improve the UX.</w:t>
      </w:r>
      <w:r>
        <w:br/>
        <w:t>- Login &amp; Authentication: Admin access is open and would benefit from user authentication.</w:t>
      </w:r>
      <w:r>
        <w:br/>
        <w:t>- Image Hosting: Better served via server/CDN rather than external URLs.</w:t>
      </w:r>
      <w:r>
        <w:br/>
        <w:t>- Input Validation: More client-side validation could improve security and UX.</w:t>
      </w:r>
    </w:p>
    <w:p w14:paraId="65C8BC14" w14:textId="361A6B23" w:rsidR="00B13C09" w:rsidRPr="009D0431" w:rsidRDefault="002A2B1F" w:rsidP="00A21D65">
      <w:pPr>
        <w:rPr>
          <w:b/>
        </w:rPr>
      </w:pPr>
      <w:r w:rsidRPr="009D0431">
        <w:rPr>
          <w:b/>
        </w:rPr>
        <w:t>5. Suggested Enhancements</w:t>
      </w:r>
    </w:p>
    <w:p w14:paraId="4355F216" w14:textId="77777777" w:rsidR="00A21D65" w:rsidRDefault="002A2B1F" w:rsidP="00A21D65">
      <w:r>
        <w:lastRenderedPageBreak/>
        <w:t>- Customer Login and Purchase History.</w:t>
      </w:r>
      <w:r>
        <w:br/>
        <w:t>- Admin Dashboard for editing products.</w:t>
      </w:r>
      <w:r>
        <w:br/>
        <w:t>- Payment Gateway Integration.</w:t>
      </w:r>
      <w:r>
        <w:br/>
        <w:t>- Responsive Design using media queries.</w:t>
      </w:r>
    </w:p>
    <w:p w14:paraId="30A052BC" w14:textId="1556F086" w:rsidR="00B13C09" w:rsidRPr="009D0431" w:rsidRDefault="002A2B1F" w:rsidP="00A21D65">
      <w:pPr>
        <w:rPr>
          <w:b/>
        </w:rPr>
      </w:pPr>
      <w:r w:rsidRPr="009D0431">
        <w:rPr>
          <w:b/>
        </w:rPr>
        <w:t>6. Code Structure &amp; Standards</w:t>
      </w:r>
    </w:p>
    <w:p w14:paraId="2706192B" w14:textId="77777777" w:rsidR="00A21D65" w:rsidRDefault="002A2B1F" w:rsidP="00A21D65">
      <w:r>
        <w:t>- HTML5 and semantic tags used.</w:t>
      </w:r>
      <w:r>
        <w:br/>
        <w:t>- CSS3 used for consistent styling.</w:t>
      </w:r>
      <w:r>
        <w:br/>
        <w:t>- PHP with prepared statements.</w:t>
      </w:r>
      <w:r>
        <w:br/>
        <w:t>- Code separation and commenting applied.</w:t>
      </w:r>
    </w:p>
    <w:p w14:paraId="4498CACE" w14:textId="091C8AD1" w:rsidR="00B13C09" w:rsidRPr="009D0431" w:rsidRDefault="002A2B1F" w:rsidP="00A21D65">
      <w:pPr>
        <w:rPr>
          <w:b/>
        </w:rPr>
      </w:pPr>
      <w:r w:rsidRPr="009D0431">
        <w:rPr>
          <w:b/>
        </w:rPr>
        <w:t>7. Conclusion</w:t>
      </w:r>
    </w:p>
    <w:p w14:paraId="34A92338" w14:textId="53B9DBAC" w:rsidR="00B13C09" w:rsidRDefault="002A2B1F">
      <w:r>
        <w:t>The BlaqMerchandise prototype demonstrates a functional e-retail system that aligns with the feasibility report’s objectives. It mimics essential eCommerce operations: browsing, selecting, purchasing, and reviewing customer records. This system showcases full-stack web development fundamentals and provides a foundation for future growth.</w:t>
      </w:r>
      <w:r>
        <w:br/>
      </w:r>
      <w:r>
        <w:br/>
        <w:t>Overall, the implementation applies theoretical module concepts and demonstrates how BlaqMerchandise could operate as a digital-first fashion retailer.</w:t>
      </w:r>
      <w:r>
        <w:br/>
      </w:r>
      <w:r>
        <w:br/>
      </w:r>
    </w:p>
    <w:sectPr w:rsidR="00B13C0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DCE4546"/>
    <w:multiLevelType w:val="hybridMultilevel"/>
    <w:tmpl w:val="1FD6B23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15:restartNumberingAfterBreak="0">
    <w:nsid w:val="26CB6A7F"/>
    <w:multiLevelType w:val="hybridMultilevel"/>
    <w:tmpl w:val="639A843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563504E7"/>
    <w:multiLevelType w:val="hybridMultilevel"/>
    <w:tmpl w:val="34B8C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B47B30"/>
    <w:multiLevelType w:val="hybridMultilevel"/>
    <w:tmpl w:val="4500942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726851DB"/>
    <w:multiLevelType w:val="hybridMultilevel"/>
    <w:tmpl w:val="7382B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A67655"/>
    <w:multiLevelType w:val="hybridMultilevel"/>
    <w:tmpl w:val="9A58B62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796E3DAF"/>
    <w:multiLevelType w:val="hybridMultilevel"/>
    <w:tmpl w:val="09AC8F4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15:restartNumberingAfterBreak="0">
    <w:nsid w:val="7CD72AC5"/>
    <w:multiLevelType w:val="hybridMultilevel"/>
    <w:tmpl w:val="DD6E8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215816"/>
    <w:multiLevelType w:val="hybridMultilevel"/>
    <w:tmpl w:val="03D4566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3"/>
  </w:num>
  <w:num w:numId="12">
    <w:abstractNumId w:val="12"/>
  </w:num>
  <w:num w:numId="13">
    <w:abstractNumId w:val="16"/>
  </w:num>
  <w:num w:numId="14">
    <w:abstractNumId w:val="14"/>
  </w:num>
  <w:num w:numId="15">
    <w:abstractNumId w:val="9"/>
  </w:num>
  <w:num w:numId="16">
    <w:abstractNumId w:val="10"/>
  </w:num>
  <w:num w:numId="17">
    <w:abstractNumId w:val="17"/>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57DA"/>
    <w:rsid w:val="0015074B"/>
    <w:rsid w:val="001560B3"/>
    <w:rsid w:val="001A08BE"/>
    <w:rsid w:val="0029639D"/>
    <w:rsid w:val="002A2B1F"/>
    <w:rsid w:val="00326F90"/>
    <w:rsid w:val="00364EF1"/>
    <w:rsid w:val="003F374C"/>
    <w:rsid w:val="004C662E"/>
    <w:rsid w:val="0082309E"/>
    <w:rsid w:val="008770AD"/>
    <w:rsid w:val="00936929"/>
    <w:rsid w:val="009D0431"/>
    <w:rsid w:val="00A21D65"/>
    <w:rsid w:val="00AA1D8D"/>
    <w:rsid w:val="00B028F0"/>
    <w:rsid w:val="00B13C09"/>
    <w:rsid w:val="00B47730"/>
    <w:rsid w:val="00C9533B"/>
    <w:rsid w:val="00CB0664"/>
    <w:rsid w:val="00D02799"/>
    <w:rsid w:val="00D274A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E4A019"/>
  <w14:defaultImageDpi w14:val="300"/>
  <w15:docId w15:val="{DBEF0ADA-15B4-4948-A25B-C6B7D941B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8230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EDCD79-F4AA-4E10-9163-FB316A24C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5</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Barbara Maush Munayi</cp:lastModifiedBy>
  <cp:revision>11</cp:revision>
  <dcterms:created xsi:type="dcterms:W3CDTF">2013-12-23T23:15:00Z</dcterms:created>
  <dcterms:modified xsi:type="dcterms:W3CDTF">2025-04-23T18:19:00Z</dcterms:modified>
  <cp:category/>
</cp:coreProperties>
</file>